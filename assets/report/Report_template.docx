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4BCC" w14:textId="77777777" w:rsidR="00815C64" w:rsidRPr="00EF7A0E" w:rsidRDefault="00815C64" w:rsidP="00EF7A0E"/>
    <w:sectPr w:rsidR="00815C64" w:rsidRPr="00EF7A0E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C8AB" w14:textId="77777777" w:rsidR="003666BA" w:rsidRDefault="003666BA" w:rsidP="00EF7A0E">
      <w:pPr>
        <w:spacing w:after="0" w:line="240" w:lineRule="auto"/>
      </w:pPr>
      <w:r>
        <w:separator/>
      </w:r>
    </w:p>
  </w:endnote>
  <w:endnote w:type="continuationSeparator" w:id="0">
    <w:p w14:paraId="427A2322" w14:textId="77777777" w:rsidR="003666BA" w:rsidRDefault="003666BA" w:rsidP="00EF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334A" w14:textId="77777777" w:rsidR="003666BA" w:rsidRDefault="003666BA" w:rsidP="00EF7A0E">
      <w:pPr>
        <w:spacing w:after="0" w:line="240" w:lineRule="auto"/>
      </w:pPr>
      <w:r>
        <w:separator/>
      </w:r>
    </w:p>
  </w:footnote>
  <w:footnote w:type="continuationSeparator" w:id="0">
    <w:p w14:paraId="165EA6C9" w14:textId="77777777" w:rsidR="003666BA" w:rsidRDefault="003666BA" w:rsidP="00EF7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0B7B" w14:textId="2E23516A" w:rsidR="00FE35A2" w:rsidRPr="00EF7A0E" w:rsidRDefault="00FE35A2" w:rsidP="00EF7A0E">
    <w:pPr>
      <w:pStyle w:val="Header"/>
      <w:rPr>
        <w:rFonts w:asciiTheme="majorHAnsi" w:hAnsiTheme="majorHAnsi" w:cstheme="majorHAnsi"/>
        <w:lang w:val="it-IT"/>
      </w:rPr>
    </w:pPr>
    <w:r w:rsidRPr="00EF7A0E">
      <w:rPr>
        <w:rFonts w:asciiTheme="majorHAnsi" w:hAnsiTheme="majorHAnsi" w:cstheme="majorHAnsi"/>
        <w:noProof/>
        <w:lang w:val="it-IT"/>
      </w:rPr>
      <w:drawing>
        <wp:anchor distT="0" distB="0" distL="114300" distR="114300" simplePos="0" relativeHeight="251668480" behindDoc="0" locked="0" layoutInCell="1" allowOverlap="1" wp14:anchorId="203C41B7" wp14:editId="56F39F7B">
          <wp:simplePos x="0" y="0"/>
          <wp:positionH relativeFrom="margin">
            <wp:posOffset>1347788</wp:posOffset>
          </wp:positionH>
          <wp:positionV relativeFrom="margin">
            <wp:posOffset>-1053783</wp:posOffset>
          </wp:positionV>
          <wp:extent cx="2787650" cy="74803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7650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782" w:type="dxa"/>
      <w:tblInd w:w="-228" w:type="dxa"/>
      <w:tblBorders>
        <w:bottom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782"/>
    </w:tblGrid>
    <w:tr w:rsidR="00FE35A2" w14:paraId="48647968" w14:textId="77777777" w:rsidTr="00324B21">
      <w:trPr>
        <w:cantSplit/>
        <w:trHeight w:val="560"/>
      </w:trPr>
      <w:tc>
        <w:tcPr>
          <w:tcW w:w="9782" w:type="dxa"/>
        </w:tcPr>
        <w:tbl>
          <w:tblPr>
            <w:tblStyle w:val="PlainTable3"/>
            <w:tblW w:w="9742" w:type="dxa"/>
            <w:tblLayout w:type="fixed"/>
            <w:tblLook w:val="0600" w:firstRow="0" w:lastRow="0" w:firstColumn="0" w:lastColumn="0" w:noHBand="1" w:noVBand="1"/>
          </w:tblPr>
          <w:tblGrid>
            <w:gridCol w:w="2906"/>
            <w:gridCol w:w="3544"/>
            <w:gridCol w:w="1446"/>
            <w:gridCol w:w="1846"/>
          </w:tblGrid>
          <w:tr w:rsidR="00FE35A2" w14:paraId="1D80D591" w14:textId="77777777" w:rsidTr="00FE35A2">
            <w:trPr>
              <w:trHeight w:hRule="exact" w:val="391"/>
            </w:trPr>
            <w:tc>
              <w:tcPr>
                <w:tcW w:w="2906" w:type="dxa"/>
              </w:tcPr>
              <w:p w14:paraId="08313697" w14:textId="102003A6" w:rsidR="00FE35A2" w:rsidRDefault="00027BC0" w:rsidP="00FE35A2">
                <w:r>
                  <w:rPr>
                    <w:rFonts w:asciiTheme="majorHAnsi" w:hAnsiTheme="majorHAnsi" w:cstheme="majorHAnsi"/>
                    <w:b/>
                    <w:bCs/>
                    <w:lang w:val="it-IT"/>
                  </w:rPr>
                  <w:t>R</w:t>
                </w:r>
                <w:r w:rsidR="00FE35A2" w:rsidRPr="00FE35A2">
                  <w:rPr>
                    <w:rFonts w:asciiTheme="majorHAnsi" w:hAnsiTheme="majorHAnsi" w:cstheme="majorHAnsi"/>
                    <w:b/>
                    <w:bCs/>
                    <w:lang w:val="it-IT"/>
                  </w:rPr>
                  <w:t>eport simulazione CER</w:t>
                </w:r>
              </w:p>
            </w:tc>
            <w:tc>
              <w:tcPr>
                <w:tcW w:w="3544" w:type="dxa"/>
              </w:tcPr>
              <w:p w14:paraId="6307FA92" w14:textId="24EB2FD5" w:rsidR="00FE35A2" w:rsidRPr="00FE35A2" w:rsidRDefault="00FE35A2" w:rsidP="00FE35A2">
                <w:pPr>
                  <w:tabs>
                    <w:tab w:val="left" w:pos="705"/>
                  </w:tabs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ab/>
                </w:r>
              </w:p>
            </w:tc>
            <w:tc>
              <w:tcPr>
                <w:tcW w:w="1446" w:type="dxa"/>
              </w:tcPr>
              <w:p w14:paraId="4424AA53" w14:textId="721BF0D0" w:rsidR="00FE35A2" w:rsidRDefault="00FE35A2" w:rsidP="00FE35A2">
                <w:pPr>
                  <w:jc w:val="center"/>
                  <w:rPr>
                    <w:rFonts w:ascii="Arial" w:eastAsia="Arial" w:hAnsi="Arial" w:cs="Arial"/>
                    <w:b/>
                  </w:rPr>
                </w:pPr>
              </w:p>
            </w:tc>
            <w:tc>
              <w:tcPr>
                <w:tcW w:w="1846" w:type="dxa"/>
              </w:tcPr>
              <w:p w14:paraId="4DA71296" w14:textId="77777777" w:rsidR="00FE35A2" w:rsidRDefault="00FE35A2" w:rsidP="00FE35A2">
                <w:pPr>
                  <w:ind w:firstLine="3"/>
                  <w:jc w:val="right"/>
                  <w:rPr>
                    <w:rFonts w:ascii="Arial" w:eastAsia="Arial" w:hAnsi="Arial" w:cs="Arial"/>
                    <w:sz w:val="20"/>
                  </w:rPr>
                </w:pPr>
                <w:bookmarkStart w:id="0" w:name="Pag"/>
                <w:r>
                  <w:rPr>
                    <w:rFonts w:ascii="Arial" w:eastAsia="Arial" w:hAnsi="Arial" w:cs="Arial"/>
                    <w:snapToGrid w:val="0"/>
                    <w:sz w:val="20"/>
                  </w:rPr>
                  <w:t>Pag.</w:t>
                </w:r>
                <w:bookmarkEnd w:id="0"/>
                <w:r>
                  <w:rPr>
                    <w:rFonts w:ascii="Arial" w:eastAsia="Arial" w:hAnsi="Arial" w:cs="Arial"/>
                    <w:snapToGrid w:val="0"/>
                    <w:sz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fldChar w:fldCharType="begin"/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instrText xml:space="preserve"> PAGE </w:instrText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fldChar w:fldCharType="separate"/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t>1</w:t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fldChar w:fldCharType="end"/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t>/</w:t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fldChar w:fldCharType="begin"/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instrText xml:space="preserve"> NUMPAGES  \* MERGEFORMAT </w:instrText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fldChar w:fldCharType="separate"/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t>4</w:t>
                </w:r>
                <w:r>
                  <w:rPr>
                    <w:rFonts w:ascii="Arial" w:eastAsia="Arial" w:hAnsi="Arial" w:cs="Arial"/>
                    <w:snapToGrid w:val="0"/>
                    <w:sz w:val="20"/>
                  </w:rPr>
                  <w:fldChar w:fldCharType="end"/>
                </w:r>
              </w:p>
            </w:tc>
          </w:tr>
        </w:tbl>
        <w:p w14:paraId="728DE3AE" w14:textId="2CC623EC" w:rsidR="00FE35A2" w:rsidRDefault="00FE35A2" w:rsidP="00FE35A2"/>
      </w:tc>
    </w:tr>
    <w:tr w:rsidR="00FE35A2" w14:paraId="759B96EB" w14:textId="77777777" w:rsidTr="00324B21">
      <w:trPr>
        <w:cantSplit/>
        <w:trHeight w:hRule="exact" w:val="93"/>
      </w:trPr>
      <w:tc>
        <w:tcPr>
          <w:tcW w:w="9782" w:type="dxa"/>
          <w:vAlign w:val="bottom"/>
        </w:tcPr>
        <w:p w14:paraId="51925389" w14:textId="6203EA07" w:rsidR="00FE35A2" w:rsidRDefault="00FE35A2" w:rsidP="00FE35A2">
          <w:pPr>
            <w:rPr>
              <w:rFonts w:ascii="Arial" w:eastAsia="Arial" w:hAnsi="Arial" w:cs="Arial"/>
              <w:b/>
              <w:sz w:val="24"/>
            </w:rPr>
          </w:pPr>
        </w:p>
      </w:tc>
    </w:tr>
  </w:tbl>
  <w:p w14:paraId="6BCD9610" w14:textId="0F7A3222" w:rsidR="00EF7A0E" w:rsidRPr="00EF7A0E" w:rsidRDefault="00EF7A0E" w:rsidP="00FE35A2">
    <w:pPr>
      <w:pStyle w:val="Header"/>
      <w:rPr>
        <w:rFonts w:asciiTheme="majorHAnsi" w:hAnsiTheme="majorHAnsi" w:cstheme="majorHAnsi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608538">
    <w:abstractNumId w:val="8"/>
  </w:num>
  <w:num w:numId="2" w16cid:durableId="1762871032">
    <w:abstractNumId w:val="6"/>
  </w:num>
  <w:num w:numId="3" w16cid:durableId="1335382132">
    <w:abstractNumId w:val="5"/>
  </w:num>
  <w:num w:numId="4" w16cid:durableId="774904073">
    <w:abstractNumId w:val="4"/>
  </w:num>
  <w:num w:numId="5" w16cid:durableId="2060741694">
    <w:abstractNumId w:val="7"/>
  </w:num>
  <w:num w:numId="6" w16cid:durableId="16741794">
    <w:abstractNumId w:val="3"/>
  </w:num>
  <w:num w:numId="7" w16cid:durableId="1353258854">
    <w:abstractNumId w:val="2"/>
  </w:num>
  <w:num w:numId="8" w16cid:durableId="460728071">
    <w:abstractNumId w:val="1"/>
  </w:num>
  <w:num w:numId="9" w16cid:durableId="153334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C0"/>
    <w:rsid w:val="00034616"/>
    <w:rsid w:val="0006063C"/>
    <w:rsid w:val="0015074B"/>
    <w:rsid w:val="001B4437"/>
    <w:rsid w:val="0029639D"/>
    <w:rsid w:val="002F756F"/>
    <w:rsid w:val="00326F90"/>
    <w:rsid w:val="003666BA"/>
    <w:rsid w:val="00533D05"/>
    <w:rsid w:val="005D65D2"/>
    <w:rsid w:val="006541FC"/>
    <w:rsid w:val="00662A6D"/>
    <w:rsid w:val="007B00E9"/>
    <w:rsid w:val="00815C64"/>
    <w:rsid w:val="00AA1D8D"/>
    <w:rsid w:val="00B47730"/>
    <w:rsid w:val="00CB0664"/>
    <w:rsid w:val="00D02CFB"/>
    <w:rsid w:val="00EF7A0E"/>
    <w:rsid w:val="00FC693F"/>
    <w:rsid w:val="00F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8893A5"/>
  <w14:defaultImageDpi w14:val="300"/>
  <w15:docId w15:val="{F05C4590-AE48-43FA-B306-1A7ADDAA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FE35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FE35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Aleotti Federico (RSE)</cp:lastModifiedBy>
  <cp:revision>8</cp:revision>
  <dcterms:created xsi:type="dcterms:W3CDTF">2013-12-23T23:15:00Z</dcterms:created>
  <dcterms:modified xsi:type="dcterms:W3CDTF">2023-09-22T14:22:00Z</dcterms:modified>
  <cp:category/>
</cp:coreProperties>
</file>